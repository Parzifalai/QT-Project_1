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2EA1E" w14:textId="77777777" w:rsidR="00573E2B" w:rsidRPr="002974DC" w:rsidRDefault="00000000">
      <w:pPr>
        <w:pStyle w:val="1"/>
        <w:rPr>
          <w:lang w:val="ru-RU"/>
        </w:rPr>
      </w:pPr>
      <w:r w:rsidRPr="002974DC">
        <w:rPr>
          <w:lang w:val="ru-RU"/>
        </w:rPr>
        <w:t xml:space="preserve">Документация проекта: </w:t>
      </w:r>
      <w:proofErr w:type="spellStart"/>
      <w:r>
        <w:t>Minisynth</w:t>
      </w:r>
      <w:proofErr w:type="spellEnd"/>
      <w:r w:rsidRPr="002974DC">
        <w:rPr>
          <w:lang w:val="ru-RU"/>
        </w:rPr>
        <w:t xml:space="preserve"> </w:t>
      </w:r>
      <w:r>
        <w:t>QT</w:t>
      </w:r>
    </w:p>
    <w:p w14:paraId="192C66BB" w14:textId="77777777" w:rsidR="00573E2B" w:rsidRPr="002974DC" w:rsidRDefault="00000000">
      <w:pPr>
        <w:pStyle w:val="21"/>
        <w:rPr>
          <w:lang w:val="ru-RU"/>
        </w:rPr>
      </w:pPr>
      <w:r w:rsidRPr="002974DC">
        <w:rPr>
          <w:lang w:val="ru-RU"/>
        </w:rPr>
        <w:t>1. Введение</w:t>
      </w:r>
    </w:p>
    <w:p w14:paraId="576DC1A4" w14:textId="77777777" w:rsidR="00573E2B" w:rsidRPr="002974DC" w:rsidRDefault="00000000">
      <w:pPr>
        <w:rPr>
          <w:lang w:val="ru-RU"/>
        </w:rPr>
      </w:pPr>
      <w:proofErr w:type="spellStart"/>
      <w:r>
        <w:t>Minisynth</w:t>
      </w:r>
      <w:proofErr w:type="spellEnd"/>
      <w:r w:rsidRPr="002974DC">
        <w:rPr>
          <w:lang w:val="ru-RU"/>
        </w:rPr>
        <w:t xml:space="preserve"> </w:t>
      </w:r>
      <w:r>
        <w:t>QT</w:t>
      </w:r>
      <w:r w:rsidRPr="002974DC">
        <w:rPr>
          <w:lang w:val="ru-RU"/>
        </w:rPr>
        <w:t xml:space="preserve"> — это приложение для синтеза звука, разработанное с использованием языка программирования </w:t>
      </w:r>
      <w:r>
        <w:t>C</w:t>
      </w:r>
      <w:r w:rsidRPr="002974DC">
        <w:rPr>
          <w:lang w:val="ru-RU"/>
        </w:rPr>
        <w:t xml:space="preserve">++ и библиотеки </w:t>
      </w:r>
      <w:r>
        <w:t>Qt</w:t>
      </w:r>
      <w:r w:rsidRPr="002974DC">
        <w:rPr>
          <w:lang w:val="ru-RU"/>
        </w:rPr>
        <w:t>. Программа предоставляет пользователю простой и удобный графический интерфейс для генерации звуков. Основные возможности включают управление частотой, длительностью и формой звуковой волны.</w:t>
      </w:r>
    </w:p>
    <w:p w14:paraId="28AA82C7" w14:textId="77777777" w:rsidR="00573E2B" w:rsidRPr="002974DC" w:rsidRDefault="00000000">
      <w:pPr>
        <w:pStyle w:val="21"/>
        <w:rPr>
          <w:lang w:val="ru-RU"/>
        </w:rPr>
      </w:pPr>
      <w:r w:rsidRPr="002974DC">
        <w:rPr>
          <w:lang w:val="ru-RU"/>
        </w:rPr>
        <w:t>2. Цели и задачи</w:t>
      </w:r>
    </w:p>
    <w:p w14:paraId="3067C9BC" w14:textId="77777777" w:rsidR="00573E2B" w:rsidRPr="002974DC" w:rsidRDefault="00000000">
      <w:pPr>
        <w:rPr>
          <w:lang w:val="ru-RU"/>
        </w:rPr>
      </w:pPr>
      <w:r w:rsidRPr="002974DC">
        <w:rPr>
          <w:lang w:val="ru-RU"/>
        </w:rPr>
        <w:t>Основные цели проекта:</w:t>
      </w:r>
    </w:p>
    <w:p w14:paraId="18B3090A" w14:textId="77777777" w:rsidR="00573E2B" w:rsidRPr="002974DC" w:rsidRDefault="00000000">
      <w:pPr>
        <w:pStyle w:val="a0"/>
        <w:rPr>
          <w:lang w:val="ru-RU"/>
        </w:rPr>
      </w:pPr>
      <w:r w:rsidRPr="002974DC">
        <w:rPr>
          <w:lang w:val="ru-RU"/>
        </w:rPr>
        <w:t>- Изучение алгоритмов синтеза звуковой волны.</w:t>
      </w:r>
    </w:p>
    <w:p w14:paraId="276E9302" w14:textId="77777777" w:rsidR="00573E2B" w:rsidRPr="002974DC" w:rsidRDefault="00000000">
      <w:pPr>
        <w:pStyle w:val="a0"/>
        <w:rPr>
          <w:lang w:val="ru-RU"/>
        </w:rPr>
      </w:pPr>
      <w:r w:rsidRPr="002974DC">
        <w:rPr>
          <w:lang w:val="ru-RU"/>
        </w:rPr>
        <w:t xml:space="preserve">- Реализация взаимодействия с графическим интерфейсом </w:t>
      </w:r>
      <w:r>
        <w:t>Qt</w:t>
      </w:r>
      <w:r w:rsidRPr="002974DC">
        <w:rPr>
          <w:lang w:val="ru-RU"/>
        </w:rPr>
        <w:t>.</w:t>
      </w:r>
    </w:p>
    <w:p w14:paraId="580A8D6A" w14:textId="77777777" w:rsidR="00573E2B" w:rsidRPr="002974DC" w:rsidRDefault="00000000">
      <w:pPr>
        <w:pStyle w:val="a0"/>
        <w:rPr>
          <w:lang w:val="ru-RU"/>
        </w:rPr>
      </w:pPr>
      <w:r w:rsidRPr="002974DC">
        <w:rPr>
          <w:lang w:val="ru-RU"/>
        </w:rPr>
        <w:t xml:space="preserve">- Демонстрация навыков работы с </w:t>
      </w:r>
      <w:r>
        <w:t>C</w:t>
      </w:r>
      <w:r w:rsidRPr="002974DC">
        <w:rPr>
          <w:lang w:val="ru-RU"/>
        </w:rPr>
        <w:t>++ и событийной моделью.</w:t>
      </w:r>
    </w:p>
    <w:p w14:paraId="27E0059C" w14:textId="77777777" w:rsidR="00573E2B" w:rsidRPr="002974DC" w:rsidRDefault="00000000">
      <w:pPr>
        <w:pStyle w:val="21"/>
        <w:rPr>
          <w:lang w:val="ru-RU"/>
        </w:rPr>
      </w:pPr>
      <w:r w:rsidRPr="002974DC">
        <w:rPr>
          <w:lang w:val="ru-RU"/>
        </w:rPr>
        <w:t>3. Основная функциональность</w:t>
      </w:r>
    </w:p>
    <w:p w14:paraId="5843ECF0" w14:textId="77777777" w:rsidR="00573E2B" w:rsidRPr="002974DC" w:rsidRDefault="00000000">
      <w:pPr>
        <w:rPr>
          <w:lang w:val="ru-RU"/>
        </w:rPr>
      </w:pPr>
      <w:r w:rsidRPr="002974DC">
        <w:rPr>
          <w:lang w:val="ru-RU"/>
        </w:rPr>
        <w:t>Программа предоставляет следующие функции:</w:t>
      </w:r>
    </w:p>
    <w:p w14:paraId="40E5A707" w14:textId="77777777" w:rsidR="00573E2B" w:rsidRPr="002974DC" w:rsidRDefault="00000000">
      <w:pPr>
        <w:pStyle w:val="a0"/>
        <w:rPr>
          <w:lang w:val="ru-RU"/>
        </w:rPr>
      </w:pPr>
      <w:r w:rsidRPr="002974DC">
        <w:rPr>
          <w:lang w:val="ru-RU"/>
        </w:rPr>
        <w:t>- Генерация звуковой волны на основе частоты.</w:t>
      </w:r>
    </w:p>
    <w:p w14:paraId="45458A57" w14:textId="77777777" w:rsidR="00573E2B" w:rsidRPr="002974DC" w:rsidRDefault="00000000">
      <w:pPr>
        <w:pStyle w:val="a0"/>
        <w:rPr>
          <w:lang w:val="ru-RU"/>
        </w:rPr>
      </w:pPr>
      <w:r w:rsidRPr="002974DC">
        <w:rPr>
          <w:lang w:val="ru-RU"/>
        </w:rPr>
        <w:t>- Регулировка параметров через графический интерфейс.</w:t>
      </w:r>
    </w:p>
    <w:p w14:paraId="17D8FA6F" w14:textId="77777777" w:rsidR="00573E2B" w:rsidRPr="002974DC" w:rsidRDefault="00000000">
      <w:pPr>
        <w:pStyle w:val="a0"/>
        <w:rPr>
          <w:lang w:val="ru-RU"/>
        </w:rPr>
      </w:pPr>
      <w:r w:rsidRPr="002974DC">
        <w:rPr>
          <w:lang w:val="ru-RU"/>
        </w:rPr>
        <w:t>- Интерактивный слайдер для изменения частоты звука.</w:t>
      </w:r>
    </w:p>
    <w:p w14:paraId="7A0C2B18" w14:textId="77777777" w:rsidR="00573E2B" w:rsidRDefault="00000000">
      <w:pPr>
        <w:pStyle w:val="a0"/>
      </w:pPr>
      <w:r>
        <w:t xml:space="preserve">- </w:t>
      </w:r>
      <w:proofErr w:type="spellStart"/>
      <w:r>
        <w:t>Воспроизведение</w:t>
      </w:r>
      <w:proofErr w:type="spellEnd"/>
      <w:r>
        <w:t xml:space="preserve"> </w:t>
      </w:r>
      <w:proofErr w:type="spellStart"/>
      <w:r>
        <w:t>сгенерированного</w:t>
      </w:r>
      <w:proofErr w:type="spellEnd"/>
      <w:r>
        <w:t xml:space="preserve"> </w:t>
      </w:r>
      <w:proofErr w:type="spellStart"/>
      <w:r>
        <w:t>звука</w:t>
      </w:r>
      <w:proofErr w:type="spellEnd"/>
      <w:r>
        <w:t>.</w:t>
      </w:r>
    </w:p>
    <w:p w14:paraId="3FDE2F74" w14:textId="77777777" w:rsidR="00573E2B" w:rsidRDefault="00000000">
      <w:pPr>
        <w:pStyle w:val="21"/>
      </w:pPr>
      <w:r>
        <w:t>4. Архитектура проекта</w:t>
      </w:r>
    </w:p>
    <w:p w14:paraId="49CF5905" w14:textId="77777777" w:rsidR="00573E2B" w:rsidRPr="002974DC" w:rsidRDefault="00000000">
      <w:pPr>
        <w:rPr>
          <w:lang w:val="ru-RU"/>
        </w:rPr>
      </w:pPr>
      <w:r w:rsidRPr="002974DC">
        <w:rPr>
          <w:lang w:val="ru-RU"/>
        </w:rPr>
        <w:t>Программа состоит из следующих модулей:</w:t>
      </w:r>
    </w:p>
    <w:p w14:paraId="3296F387" w14:textId="77777777" w:rsidR="00573E2B" w:rsidRPr="002974DC" w:rsidRDefault="00000000">
      <w:pPr>
        <w:pStyle w:val="a"/>
        <w:rPr>
          <w:lang w:val="ru-RU"/>
        </w:rPr>
      </w:pPr>
      <w:r w:rsidRPr="002974DC">
        <w:rPr>
          <w:lang w:val="ru-RU"/>
        </w:rPr>
        <w:t xml:space="preserve">1. </w:t>
      </w:r>
      <w:r>
        <w:t>main</w:t>
      </w:r>
      <w:r w:rsidRPr="002974DC">
        <w:rPr>
          <w:lang w:val="ru-RU"/>
        </w:rPr>
        <w:t>.</w:t>
      </w:r>
      <w:proofErr w:type="spellStart"/>
      <w:r>
        <w:t>cpp</w:t>
      </w:r>
      <w:proofErr w:type="spellEnd"/>
      <w:r w:rsidRPr="002974DC">
        <w:rPr>
          <w:lang w:val="ru-RU"/>
        </w:rPr>
        <w:t>: Точка входа в программу.</w:t>
      </w:r>
    </w:p>
    <w:p w14:paraId="64094C4C" w14:textId="77777777" w:rsidR="00573E2B" w:rsidRPr="002974DC" w:rsidRDefault="00000000">
      <w:pPr>
        <w:pStyle w:val="a"/>
        <w:rPr>
          <w:lang w:val="ru-RU"/>
        </w:rPr>
      </w:pPr>
      <w:r w:rsidRPr="002974DC">
        <w:rPr>
          <w:lang w:val="ru-RU"/>
        </w:rPr>
        <w:t xml:space="preserve">2. </w:t>
      </w:r>
      <w:proofErr w:type="spellStart"/>
      <w:r>
        <w:t>mainwindow</w:t>
      </w:r>
      <w:proofErr w:type="spellEnd"/>
      <w:r w:rsidRPr="002974DC">
        <w:rPr>
          <w:lang w:val="ru-RU"/>
        </w:rPr>
        <w:t>.</w:t>
      </w:r>
      <w:proofErr w:type="spellStart"/>
      <w:r>
        <w:t>cpp</w:t>
      </w:r>
      <w:proofErr w:type="spellEnd"/>
      <w:r w:rsidRPr="002974DC">
        <w:rPr>
          <w:lang w:val="ru-RU"/>
        </w:rPr>
        <w:t xml:space="preserve"> и </w:t>
      </w:r>
      <w:proofErr w:type="spellStart"/>
      <w:r>
        <w:t>mainwindow</w:t>
      </w:r>
      <w:proofErr w:type="spellEnd"/>
      <w:r w:rsidRPr="002974DC">
        <w:rPr>
          <w:lang w:val="ru-RU"/>
        </w:rPr>
        <w:t>.</w:t>
      </w:r>
      <w:r>
        <w:t>h</w:t>
      </w:r>
      <w:r w:rsidRPr="002974DC">
        <w:rPr>
          <w:lang w:val="ru-RU"/>
        </w:rPr>
        <w:t>: Логика графического интерфейса.</w:t>
      </w:r>
    </w:p>
    <w:p w14:paraId="53C0D9AC" w14:textId="77777777" w:rsidR="00573E2B" w:rsidRPr="002974DC" w:rsidRDefault="00000000">
      <w:pPr>
        <w:pStyle w:val="a"/>
        <w:rPr>
          <w:lang w:val="ru-RU"/>
        </w:rPr>
      </w:pPr>
      <w:r w:rsidRPr="002974DC">
        <w:rPr>
          <w:lang w:val="ru-RU"/>
        </w:rPr>
        <w:t xml:space="preserve">3. </w:t>
      </w:r>
      <w:proofErr w:type="spellStart"/>
      <w:r>
        <w:t>tonesynth</w:t>
      </w:r>
      <w:proofErr w:type="spellEnd"/>
      <w:r w:rsidRPr="002974DC">
        <w:rPr>
          <w:lang w:val="ru-RU"/>
        </w:rPr>
        <w:t>.</w:t>
      </w:r>
      <w:proofErr w:type="spellStart"/>
      <w:r>
        <w:t>cpp</w:t>
      </w:r>
      <w:proofErr w:type="spellEnd"/>
      <w:r w:rsidRPr="002974DC">
        <w:rPr>
          <w:lang w:val="ru-RU"/>
        </w:rPr>
        <w:t xml:space="preserve"> и </w:t>
      </w:r>
      <w:proofErr w:type="spellStart"/>
      <w:r>
        <w:t>tonesynth</w:t>
      </w:r>
      <w:proofErr w:type="spellEnd"/>
      <w:r w:rsidRPr="002974DC">
        <w:rPr>
          <w:lang w:val="ru-RU"/>
        </w:rPr>
        <w:t>.</w:t>
      </w:r>
      <w:r>
        <w:t>h</w:t>
      </w:r>
      <w:r w:rsidRPr="002974DC">
        <w:rPr>
          <w:lang w:val="ru-RU"/>
        </w:rPr>
        <w:t>: Генерация звуковой волны.</w:t>
      </w:r>
    </w:p>
    <w:p w14:paraId="286B8210" w14:textId="77777777" w:rsidR="00573E2B" w:rsidRPr="002974DC" w:rsidRDefault="00000000">
      <w:pPr>
        <w:pStyle w:val="a"/>
        <w:rPr>
          <w:lang w:val="ru-RU"/>
        </w:rPr>
      </w:pPr>
      <w:r w:rsidRPr="002974DC">
        <w:rPr>
          <w:lang w:val="ru-RU"/>
        </w:rPr>
        <w:t xml:space="preserve">4. </w:t>
      </w:r>
      <w:proofErr w:type="spellStart"/>
      <w:r>
        <w:t>mainwindow</w:t>
      </w:r>
      <w:proofErr w:type="spellEnd"/>
      <w:r w:rsidRPr="002974DC">
        <w:rPr>
          <w:lang w:val="ru-RU"/>
        </w:rPr>
        <w:t>.</w:t>
      </w:r>
      <w:proofErr w:type="spellStart"/>
      <w:r>
        <w:t>ui</w:t>
      </w:r>
      <w:proofErr w:type="spellEnd"/>
      <w:r w:rsidRPr="002974DC">
        <w:rPr>
          <w:lang w:val="ru-RU"/>
        </w:rPr>
        <w:t>: Макет графического интерфейса.</w:t>
      </w:r>
    </w:p>
    <w:p w14:paraId="3F696CD7" w14:textId="77777777" w:rsidR="00573E2B" w:rsidRPr="002974DC" w:rsidRDefault="00000000">
      <w:pPr>
        <w:pStyle w:val="21"/>
        <w:rPr>
          <w:lang w:val="ru-RU"/>
        </w:rPr>
      </w:pPr>
      <w:r w:rsidRPr="002974DC">
        <w:rPr>
          <w:lang w:val="ru-RU"/>
        </w:rPr>
        <w:t>5. Подробное описание кода</w:t>
      </w:r>
    </w:p>
    <w:p w14:paraId="4A814374" w14:textId="77777777" w:rsidR="00573E2B" w:rsidRPr="002974DC" w:rsidRDefault="00000000">
      <w:pPr>
        <w:pStyle w:val="31"/>
        <w:rPr>
          <w:lang w:val="ru-RU"/>
        </w:rPr>
      </w:pPr>
      <w:r w:rsidRPr="002974DC">
        <w:rPr>
          <w:lang w:val="ru-RU"/>
        </w:rPr>
        <w:t xml:space="preserve">5.1. Точка входа: </w:t>
      </w:r>
      <w:r>
        <w:t>main</w:t>
      </w:r>
      <w:r w:rsidRPr="002974DC">
        <w:rPr>
          <w:lang w:val="ru-RU"/>
        </w:rPr>
        <w:t>.</w:t>
      </w:r>
      <w:proofErr w:type="spellStart"/>
      <w:r>
        <w:t>cpp</w:t>
      </w:r>
      <w:proofErr w:type="spellEnd"/>
    </w:p>
    <w:p w14:paraId="5C05A0B1" w14:textId="77777777" w:rsidR="00573E2B" w:rsidRPr="002974DC" w:rsidRDefault="00000000">
      <w:pPr>
        <w:rPr>
          <w:lang w:val="ru-RU"/>
        </w:rPr>
      </w:pPr>
      <w:r w:rsidRPr="002974DC">
        <w:rPr>
          <w:lang w:val="ru-RU"/>
        </w:rPr>
        <w:t xml:space="preserve">Файл </w:t>
      </w:r>
      <w:r>
        <w:t>main</w:t>
      </w:r>
      <w:r w:rsidRPr="002974DC">
        <w:rPr>
          <w:lang w:val="ru-RU"/>
        </w:rPr>
        <w:t>.</w:t>
      </w:r>
      <w:proofErr w:type="spellStart"/>
      <w:r>
        <w:t>cpp</w:t>
      </w:r>
      <w:proofErr w:type="spellEnd"/>
      <w:r w:rsidRPr="002974DC">
        <w:rPr>
          <w:lang w:val="ru-RU"/>
        </w:rPr>
        <w:t xml:space="preserve"> инициализирует приложение и отображает главное окно.</w:t>
      </w:r>
    </w:p>
    <w:p w14:paraId="5EF28130" w14:textId="77777777" w:rsidR="00573E2B" w:rsidRPr="002974DC" w:rsidRDefault="00000000">
      <w:pPr>
        <w:rPr>
          <w:lang w:val="ru-RU"/>
        </w:rPr>
      </w:pPr>
      <w:r w:rsidRPr="002974DC">
        <w:rPr>
          <w:lang w:val="ru-RU"/>
        </w:rPr>
        <w:br/>
        <w:t>#</w:t>
      </w:r>
      <w:r>
        <w:t>include</w:t>
      </w:r>
      <w:r w:rsidRPr="002974DC">
        <w:rPr>
          <w:lang w:val="ru-RU"/>
        </w:rPr>
        <w:t xml:space="preserve"> "</w:t>
      </w:r>
      <w:proofErr w:type="spellStart"/>
      <w:r>
        <w:t>mainwindow</w:t>
      </w:r>
      <w:proofErr w:type="spellEnd"/>
      <w:r w:rsidRPr="002974DC">
        <w:rPr>
          <w:lang w:val="ru-RU"/>
        </w:rPr>
        <w:t>.</w:t>
      </w:r>
      <w:r>
        <w:t>h</w:t>
      </w:r>
      <w:r w:rsidRPr="002974DC">
        <w:rPr>
          <w:lang w:val="ru-RU"/>
        </w:rPr>
        <w:t>"</w:t>
      </w:r>
      <w:r w:rsidRPr="002974DC">
        <w:rPr>
          <w:lang w:val="ru-RU"/>
        </w:rPr>
        <w:br/>
        <w:t>#</w:t>
      </w:r>
      <w:r>
        <w:t>include</w:t>
      </w:r>
      <w:r w:rsidRPr="002974DC">
        <w:rPr>
          <w:lang w:val="ru-RU"/>
        </w:rPr>
        <w:t xml:space="preserve"> &lt;</w:t>
      </w:r>
      <w:proofErr w:type="spellStart"/>
      <w:r>
        <w:t>QApplication</w:t>
      </w:r>
      <w:proofErr w:type="spellEnd"/>
      <w:r w:rsidRPr="002974DC">
        <w:rPr>
          <w:lang w:val="ru-RU"/>
        </w:rPr>
        <w:t>&gt;</w:t>
      </w:r>
      <w:r w:rsidRPr="002974DC">
        <w:rPr>
          <w:lang w:val="ru-RU"/>
        </w:rPr>
        <w:br/>
      </w:r>
      <w:r w:rsidRPr="002974DC">
        <w:rPr>
          <w:lang w:val="ru-RU"/>
        </w:rPr>
        <w:br/>
      </w:r>
      <w:r>
        <w:t>int</w:t>
      </w:r>
      <w:r w:rsidRPr="002974DC">
        <w:rPr>
          <w:lang w:val="ru-RU"/>
        </w:rPr>
        <w:t xml:space="preserve"> </w:t>
      </w:r>
      <w:proofErr w:type="gramStart"/>
      <w:r>
        <w:t>main</w:t>
      </w:r>
      <w:r w:rsidRPr="002974DC">
        <w:rPr>
          <w:lang w:val="ru-RU"/>
        </w:rPr>
        <w:t>(</w:t>
      </w:r>
      <w:proofErr w:type="gramEnd"/>
      <w:r>
        <w:t>int</w:t>
      </w:r>
      <w:r w:rsidRPr="002974DC">
        <w:rPr>
          <w:lang w:val="ru-RU"/>
        </w:rPr>
        <w:t xml:space="preserve"> </w:t>
      </w:r>
      <w:proofErr w:type="spellStart"/>
      <w:r>
        <w:t>argc</w:t>
      </w:r>
      <w:proofErr w:type="spellEnd"/>
      <w:r w:rsidRPr="002974DC">
        <w:rPr>
          <w:lang w:val="ru-RU"/>
        </w:rPr>
        <w:t xml:space="preserve">, </w:t>
      </w:r>
      <w:r>
        <w:t>char</w:t>
      </w:r>
      <w:r w:rsidRPr="002974DC">
        <w:rPr>
          <w:lang w:val="ru-RU"/>
        </w:rPr>
        <w:t xml:space="preserve"> *</w:t>
      </w:r>
      <w:proofErr w:type="spellStart"/>
      <w:r>
        <w:t>argv</w:t>
      </w:r>
      <w:proofErr w:type="spellEnd"/>
      <w:r w:rsidRPr="002974DC">
        <w:rPr>
          <w:lang w:val="ru-RU"/>
        </w:rPr>
        <w:t>[]) {</w:t>
      </w:r>
      <w:r w:rsidRPr="002974DC">
        <w:rPr>
          <w:lang w:val="ru-RU"/>
        </w:rPr>
        <w:br/>
        <w:t xml:space="preserve">    </w:t>
      </w:r>
      <w:proofErr w:type="spellStart"/>
      <w:r>
        <w:t>QApplication</w:t>
      </w:r>
      <w:proofErr w:type="spellEnd"/>
      <w:r w:rsidRPr="002974DC">
        <w:rPr>
          <w:lang w:val="ru-RU"/>
        </w:rPr>
        <w:t xml:space="preserve"> </w:t>
      </w:r>
      <w:r>
        <w:t>app</w:t>
      </w:r>
      <w:r w:rsidRPr="002974DC">
        <w:rPr>
          <w:lang w:val="ru-RU"/>
        </w:rPr>
        <w:t>(</w:t>
      </w:r>
      <w:proofErr w:type="spellStart"/>
      <w:r>
        <w:t>argc</w:t>
      </w:r>
      <w:proofErr w:type="spellEnd"/>
      <w:r w:rsidRPr="002974DC">
        <w:rPr>
          <w:lang w:val="ru-RU"/>
        </w:rPr>
        <w:t xml:space="preserve">, </w:t>
      </w:r>
      <w:proofErr w:type="spellStart"/>
      <w:r>
        <w:t>argv</w:t>
      </w:r>
      <w:proofErr w:type="spellEnd"/>
      <w:r w:rsidRPr="002974DC">
        <w:rPr>
          <w:lang w:val="ru-RU"/>
        </w:rPr>
        <w:t>); // Создание объекта приложения</w:t>
      </w:r>
      <w:r w:rsidRPr="002974DC">
        <w:rPr>
          <w:lang w:val="ru-RU"/>
        </w:rPr>
        <w:br/>
      </w:r>
      <w:r w:rsidRPr="002974DC">
        <w:rPr>
          <w:lang w:val="ru-RU"/>
        </w:rPr>
        <w:lastRenderedPageBreak/>
        <w:t xml:space="preserve">    </w:t>
      </w:r>
      <w:proofErr w:type="spellStart"/>
      <w:r>
        <w:t>MainWindow</w:t>
      </w:r>
      <w:proofErr w:type="spellEnd"/>
      <w:r w:rsidRPr="002974DC">
        <w:rPr>
          <w:lang w:val="ru-RU"/>
        </w:rPr>
        <w:t xml:space="preserve"> </w:t>
      </w:r>
      <w:proofErr w:type="spellStart"/>
      <w:r>
        <w:t>mainWindow</w:t>
      </w:r>
      <w:proofErr w:type="spellEnd"/>
      <w:r w:rsidRPr="002974DC">
        <w:rPr>
          <w:lang w:val="ru-RU"/>
        </w:rPr>
        <w:t>;        // Создание главного окна</w:t>
      </w:r>
      <w:r w:rsidRPr="002974DC">
        <w:rPr>
          <w:lang w:val="ru-RU"/>
        </w:rPr>
        <w:br/>
        <w:t xml:space="preserve">    </w:t>
      </w:r>
      <w:proofErr w:type="spellStart"/>
      <w:r>
        <w:t>mainWindow</w:t>
      </w:r>
      <w:proofErr w:type="spellEnd"/>
      <w:r w:rsidRPr="002974DC">
        <w:rPr>
          <w:lang w:val="ru-RU"/>
        </w:rPr>
        <w:t>.</w:t>
      </w:r>
      <w:r>
        <w:t>show</w:t>
      </w:r>
      <w:r w:rsidRPr="002974DC">
        <w:rPr>
          <w:lang w:val="ru-RU"/>
        </w:rPr>
        <w:t>();            // Отображение главного окна</w:t>
      </w:r>
      <w:r w:rsidRPr="002974DC">
        <w:rPr>
          <w:lang w:val="ru-RU"/>
        </w:rPr>
        <w:br/>
        <w:t xml:space="preserve">    </w:t>
      </w:r>
      <w:r>
        <w:t>return</w:t>
      </w:r>
      <w:r w:rsidRPr="002974DC">
        <w:rPr>
          <w:lang w:val="ru-RU"/>
        </w:rPr>
        <w:t xml:space="preserve"> </w:t>
      </w:r>
      <w:r>
        <w:t>app</w:t>
      </w:r>
      <w:r w:rsidRPr="002974DC">
        <w:rPr>
          <w:lang w:val="ru-RU"/>
        </w:rPr>
        <w:t>.</w:t>
      </w:r>
      <w:r>
        <w:t>exec</w:t>
      </w:r>
      <w:r w:rsidRPr="002974DC">
        <w:rPr>
          <w:lang w:val="ru-RU"/>
        </w:rPr>
        <w:t>();            // Запуск цикла обработки событий</w:t>
      </w:r>
      <w:r w:rsidRPr="002974DC">
        <w:rPr>
          <w:lang w:val="ru-RU"/>
        </w:rPr>
        <w:br/>
        <w:t>}</w:t>
      </w:r>
      <w:r w:rsidRPr="002974DC">
        <w:rPr>
          <w:lang w:val="ru-RU"/>
        </w:rPr>
        <w:br/>
      </w:r>
    </w:p>
    <w:p w14:paraId="1852F4F1" w14:textId="77777777" w:rsidR="00573E2B" w:rsidRPr="002974DC" w:rsidRDefault="00000000">
      <w:pPr>
        <w:pStyle w:val="31"/>
        <w:rPr>
          <w:lang w:val="ru-RU"/>
        </w:rPr>
      </w:pPr>
      <w:r w:rsidRPr="002974DC">
        <w:rPr>
          <w:lang w:val="ru-RU"/>
        </w:rPr>
        <w:t xml:space="preserve">5.2. Логика интерфейса: </w:t>
      </w:r>
      <w:proofErr w:type="spellStart"/>
      <w:r>
        <w:t>mainwindow</w:t>
      </w:r>
      <w:proofErr w:type="spellEnd"/>
      <w:r w:rsidRPr="002974DC">
        <w:rPr>
          <w:lang w:val="ru-RU"/>
        </w:rPr>
        <w:t>.</w:t>
      </w:r>
      <w:proofErr w:type="spellStart"/>
      <w:r>
        <w:t>cpp</w:t>
      </w:r>
      <w:proofErr w:type="spellEnd"/>
    </w:p>
    <w:p w14:paraId="418B879C" w14:textId="77777777" w:rsidR="00573E2B" w:rsidRPr="002974DC" w:rsidRDefault="00000000">
      <w:pPr>
        <w:rPr>
          <w:lang w:val="ru-RU"/>
        </w:rPr>
      </w:pPr>
      <w:r w:rsidRPr="002974DC">
        <w:rPr>
          <w:lang w:val="ru-RU"/>
        </w:rPr>
        <w:t xml:space="preserve">Файл </w:t>
      </w:r>
      <w:proofErr w:type="spellStart"/>
      <w:r>
        <w:t>mainwindow</w:t>
      </w:r>
      <w:proofErr w:type="spellEnd"/>
      <w:r w:rsidRPr="002974DC">
        <w:rPr>
          <w:lang w:val="ru-RU"/>
        </w:rPr>
        <w:t>.</w:t>
      </w:r>
      <w:proofErr w:type="spellStart"/>
      <w:r>
        <w:t>cpp</w:t>
      </w:r>
      <w:proofErr w:type="spellEnd"/>
      <w:r w:rsidRPr="002974DC">
        <w:rPr>
          <w:lang w:val="ru-RU"/>
        </w:rPr>
        <w:t xml:space="preserve"> реализует взаимодействие пользователя с элементами интерфейса.</w:t>
      </w:r>
    </w:p>
    <w:p w14:paraId="20DE3F25" w14:textId="77777777" w:rsidR="00573E2B" w:rsidRPr="002974DC" w:rsidRDefault="00000000">
      <w:pPr>
        <w:rPr>
          <w:lang w:val="ru-RU"/>
        </w:rPr>
      </w:pPr>
      <w:r w:rsidRPr="002974DC">
        <w:rPr>
          <w:lang w:val="ru-RU"/>
        </w:rPr>
        <w:br/>
        <w:t>#</w:t>
      </w:r>
      <w:r>
        <w:t>include</w:t>
      </w:r>
      <w:r w:rsidRPr="002974DC">
        <w:rPr>
          <w:lang w:val="ru-RU"/>
        </w:rPr>
        <w:t xml:space="preserve"> "</w:t>
      </w:r>
      <w:proofErr w:type="spellStart"/>
      <w:r>
        <w:t>mainwindow</w:t>
      </w:r>
      <w:proofErr w:type="spellEnd"/>
      <w:r w:rsidRPr="002974DC">
        <w:rPr>
          <w:lang w:val="ru-RU"/>
        </w:rPr>
        <w:t>.</w:t>
      </w:r>
      <w:r>
        <w:t>h</w:t>
      </w:r>
      <w:r w:rsidRPr="002974DC">
        <w:rPr>
          <w:lang w:val="ru-RU"/>
        </w:rPr>
        <w:t>"</w:t>
      </w:r>
      <w:r w:rsidRPr="002974DC">
        <w:rPr>
          <w:lang w:val="ru-RU"/>
        </w:rPr>
        <w:br/>
        <w:t>#</w:t>
      </w:r>
      <w:r>
        <w:t>include</w:t>
      </w:r>
      <w:r w:rsidRPr="002974DC">
        <w:rPr>
          <w:lang w:val="ru-RU"/>
        </w:rPr>
        <w:t xml:space="preserve"> "</w:t>
      </w:r>
      <w:proofErr w:type="spellStart"/>
      <w:r>
        <w:t>ui</w:t>
      </w:r>
      <w:proofErr w:type="spellEnd"/>
      <w:r w:rsidRPr="002974DC">
        <w:rPr>
          <w:lang w:val="ru-RU"/>
        </w:rPr>
        <w:t>_</w:t>
      </w:r>
      <w:proofErr w:type="spellStart"/>
      <w:r>
        <w:t>mainwindow</w:t>
      </w:r>
      <w:proofErr w:type="spellEnd"/>
      <w:r w:rsidRPr="002974DC">
        <w:rPr>
          <w:lang w:val="ru-RU"/>
        </w:rPr>
        <w:t>.</w:t>
      </w:r>
      <w:r>
        <w:t>h</w:t>
      </w:r>
      <w:r w:rsidRPr="002974DC">
        <w:rPr>
          <w:lang w:val="ru-RU"/>
        </w:rPr>
        <w:t>"</w:t>
      </w:r>
      <w:r w:rsidRPr="002974DC">
        <w:rPr>
          <w:lang w:val="ru-RU"/>
        </w:rPr>
        <w:br/>
      </w:r>
      <w:r w:rsidRPr="002974DC">
        <w:rPr>
          <w:lang w:val="ru-RU"/>
        </w:rPr>
        <w:br/>
      </w:r>
      <w:proofErr w:type="spellStart"/>
      <w:r>
        <w:t>MainWindow</w:t>
      </w:r>
      <w:proofErr w:type="spellEnd"/>
      <w:r w:rsidRPr="002974DC">
        <w:rPr>
          <w:lang w:val="ru-RU"/>
        </w:rPr>
        <w:t>::</w:t>
      </w:r>
      <w:proofErr w:type="spellStart"/>
      <w:r>
        <w:t>MainWindow</w:t>
      </w:r>
      <w:proofErr w:type="spellEnd"/>
      <w:r w:rsidRPr="002974DC">
        <w:rPr>
          <w:lang w:val="ru-RU"/>
        </w:rPr>
        <w:t>(</w:t>
      </w:r>
      <w:proofErr w:type="spellStart"/>
      <w:r>
        <w:t>QWidget</w:t>
      </w:r>
      <w:proofErr w:type="spellEnd"/>
      <w:r w:rsidRPr="002974DC">
        <w:rPr>
          <w:lang w:val="ru-RU"/>
        </w:rPr>
        <w:t xml:space="preserve"> *</w:t>
      </w:r>
      <w:r>
        <w:t>parent</w:t>
      </w:r>
      <w:r w:rsidRPr="002974DC">
        <w:rPr>
          <w:lang w:val="ru-RU"/>
        </w:rPr>
        <w:t>)</w:t>
      </w:r>
      <w:r w:rsidRPr="002974DC">
        <w:rPr>
          <w:lang w:val="ru-RU"/>
        </w:rPr>
        <w:br/>
        <w:t xml:space="preserve">    : </w:t>
      </w:r>
      <w:proofErr w:type="spellStart"/>
      <w:r>
        <w:t>QMainWindow</w:t>
      </w:r>
      <w:proofErr w:type="spellEnd"/>
      <w:r w:rsidRPr="002974DC">
        <w:rPr>
          <w:lang w:val="ru-RU"/>
        </w:rPr>
        <w:t>(</w:t>
      </w:r>
      <w:r>
        <w:t>parent</w:t>
      </w:r>
      <w:r w:rsidRPr="002974DC">
        <w:rPr>
          <w:lang w:val="ru-RU"/>
        </w:rPr>
        <w:t xml:space="preserve">), </w:t>
      </w:r>
      <w:proofErr w:type="spellStart"/>
      <w:r>
        <w:t>ui</w:t>
      </w:r>
      <w:proofErr w:type="spellEnd"/>
      <w:r w:rsidRPr="002974DC">
        <w:rPr>
          <w:lang w:val="ru-RU"/>
        </w:rPr>
        <w:t>(</w:t>
      </w:r>
      <w:r>
        <w:t>new</w:t>
      </w:r>
      <w:r w:rsidRPr="002974DC">
        <w:rPr>
          <w:lang w:val="ru-RU"/>
        </w:rPr>
        <w:t xml:space="preserve"> </w:t>
      </w:r>
      <w:r>
        <w:t>Ui</w:t>
      </w:r>
      <w:r w:rsidRPr="002974DC">
        <w:rPr>
          <w:lang w:val="ru-RU"/>
        </w:rPr>
        <w:t>::</w:t>
      </w:r>
      <w:proofErr w:type="spellStart"/>
      <w:r>
        <w:t>MainWindow</w:t>
      </w:r>
      <w:proofErr w:type="spellEnd"/>
      <w:r w:rsidRPr="002974DC">
        <w:rPr>
          <w:lang w:val="ru-RU"/>
        </w:rPr>
        <w:t>) {</w:t>
      </w:r>
      <w:r w:rsidRPr="002974DC">
        <w:rPr>
          <w:lang w:val="ru-RU"/>
        </w:rPr>
        <w:br/>
        <w:t xml:space="preserve">    </w:t>
      </w:r>
      <w:proofErr w:type="spellStart"/>
      <w:r>
        <w:t>ui</w:t>
      </w:r>
      <w:proofErr w:type="spellEnd"/>
      <w:r w:rsidRPr="002974DC">
        <w:rPr>
          <w:lang w:val="ru-RU"/>
        </w:rPr>
        <w:t>-&gt;</w:t>
      </w:r>
      <w:proofErr w:type="spellStart"/>
      <w:r>
        <w:t>setupUi</w:t>
      </w:r>
      <w:proofErr w:type="spellEnd"/>
      <w:r w:rsidRPr="002974DC">
        <w:rPr>
          <w:lang w:val="ru-RU"/>
        </w:rPr>
        <w:t>(</w:t>
      </w:r>
      <w:r>
        <w:t>this</w:t>
      </w:r>
      <w:r w:rsidRPr="002974DC">
        <w:rPr>
          <w:lang w:val="ru-RU"/>
        </w:rPr>
        <w:t>);  // Установка интерфейса</w:t>
      </w:r>
      <w:r w:rsidRPr="002974DC">
        <w:rPr>
          <w:lang w:val="ru-RU"/>
        </w:rPr>
        <w:br/>
        <w:t xml:space="preserve">    </w:t>
      </w:r>
      <w:r>
        <w:t>connect</w:t>
      </w:r>
      <w:r w:rsidRPr="002974DC">
        <w:rPr>
          <w:lang w:val="ru-RU"/>
        </w:rPr>
        <w:t>(</w:t>
      </w:r>
      <w:proofErr w:type="spellStart"/>
      <w:r>
        <w:t>ui</w:t>
      </w:r>
      <w:proofErr w:type="spellEnd"/>
      <w:r w:rsidRPr="002974DC">
        <w:rPr>
          <w:lang w:val="ru-RU"/>
        </w:rPr>
        <w:t>-&gt;</w:t>
      </w:r>
      <w:proofErr w:type="spellStart"/>
      <w:r>
        <w:t>playButton</w:t>
      </w:r>
      <w:proofErr w:type="spellEnd"/>
      <w:r w:rsidRPr="002974DC">
        <w:rPr>
          <w:lang w:val="ru-RU"/>
        </w:rPr>
        <w:t>, &amp;</w:t>
      </w:r>
      <w:proofErr w:type="spellStart"/>
      <w:r>
        <w:t>QPushButton</w:t>
      </w:r>
      <w:proofErr w:type="spellEnd"/>
      <w:r w:rsidRPr="002974DC">
        <w:rPr>
          <w:lang w:val="ru-RU"/>
        </w:rPr>
        <w:t>::</w:t>
      </w:r>
      <w:r>
        <w:t>clicked</w:t>
      </w:r>
      <w:r w:rsidRPr="002974DC">
        <w:rPr>
          <w:lang w:val="ru-RU"/>
        </w:rPr>
        <w:t xml:space="preserve">, </w:t>
      </w:r>
      <w:r>
        <w:t>this</w:t>
      </w:r>
      <w:r w:rsidRPr="002974DC">
        <w:rPr>
          <w:lang w:val="ru-RU"/>
        </w:rPr>
        <w:t>, &amp;</w:t>
      </w:r>
      <w:proofErr w:type="spellStart"/>
      <w:r>
        <w:t>MainWindow</w:t>
      </w:r>
      <w:proofErr w:type="spellEnd"/>
      <w:r w:rsidRPr="002974DC">
        <w:rPr>
          <w:lang w:val="ru-RU"/>
        </w:rPr>
        <w:t>::</w:t>
      </w:r>
      <w:proofErr w:type="spellStart"/>
      <w:r>
        <w:t>playTone</w:t>
      </w:r>
      <w:proofErr w:type="spellEnd"/>
      <w:r w:rsidRPr="002974DC">
        <w:rPr>
          <w:lang w:val="ru-RU"/>
        </w:rPr>
        <w:t xml:space="preserve">); // Связывание кнопки </w:t>
      </w:r>
      <w:r>
        <w:t>Play</w:t>
      </w:r>
      <w:r w:rsidRPr="002974DC">
        <w:rPr>
          <w:lang w:val="ru-RU"/>
        </w:rPr>
        <w:t xml:space="preserve"> с функцией </w:t>
      </w:r>
      <w:proofErr w:type="spellStart"/>
      <w:r>
        <w:t>playTone</w:t>
      </w:r>
      <w:proofErr w:type="spellEnd"/>
      <w:r w:rsidRPr="002974DC">
        <w:rPr>
          <w:lang w:val="ru-RU"/>
        </w:rPr>
        <w:br/>
        <w:t>}</w:t>
      </w:r>
      <w:r w:rsidRPr="002974DC">
        <w:rPr>
          <w:lang w:val="ru-RU"/>
        </w:rPr>
        <w:br/>
      </w:r>
      <w:r w:rsidRPr="002974DC">
        <w:rPr>
          <w:lang w:val="ru-RU"/>
        </w:rPr>
        <w:br/>
      </w:r>
      <w:proofErr w:type="spellStart"/>
      <w:r>
        <w:t>MainWindow</w:t>
      </w:r>
      <w:proofErr w:type="spellEnd"/>
      <w:r w:rsidRPr="002974DC">
        <w:rPr>
          <w:lang w:val="ru-RU"/>
        </w:rPr>
        <w:t>::~</w:t>
      </w:r>
      <w:proofErr w:type="spellStart"/>
      <w:r>
        <w:t>MainWindow</w:t>
      </w:r>
      <w:proofErr w:type="spellEnd"/>
      <w:r w:rsidRPr="002974DC">
        <w:rPr>
          <w:lang w:val="ru-RU"/>
        </w:rPr>
        <w:t>() {</w:t>
      </w:r>
      <w:r w:rsidRPr="002974DC">
        <w:rPr>
          <w:lang w:val="ru-RU"/>
        </w:rPr>
        <w:br/>
        <w:t xml:space="preserve">    </w:t>
      </w:r>
      <w:r>
        <w:t>delete</w:t>
      </w:r>
      <w:r w:rsidRPr="002974DC">
        <w:rPr>
          <w:lang w:val="ru-RU"/>
        </w:rPr>
        <w:t xml:space="preserve"> </w:t>
      </w:r>
      <w:proofErr w:type="spellStart"/>
      <w:r>
        <w:t>ui</w:t>
      </w:r>
      <w:proofErr w:type="spellEnd"/>
      <w:r w:rsidRPr="002974DC">
        <w:rPr>
          <w:lang w:val="ru-RU"/>
        </w:rPr>
        <w:t>; // Удаление интерфейса</w:t>
      </w:r>
      <w:r w:rsidRPr="002974DC">
        <w:rPr>
          <w:lang w:val="ru-RU"/>
        </w:rPr>
        <w:br/>
        <w:t>}</w:t>
      </w:r>
      <w:r w:rsidRPr="002974DC">
        <w:rPr>
          <w:lang w:val="ru-RU"/>
        </w:rPr>
        <w:br/>
      </w:r>
      <w:r w:rsidRPr="002974DC">
        <w:rPr>
          <w:lang w:val="ru-RU"/>
        </w:rPr>
        <w:br/>
      </w:r>
      <w:r>
        <w:t>void</w:t>
      </w:r>
      <w:r w:rsidRPr="002974DC">
        <w:rPr>
          <w:lang w:val="ru-RU"/>
        </w:rPr>
        <w:t xml:space="preserve"> </w:t>
      </w:r>
      <w:proofErr w:type="spellStart"/>
      <w:r>
        <w:t>MainWindow</w:t>
      </w:r>
      <w:proofErr w:type="spellEnd"/>
      <w:r w:rsidRPr="002974DC">
        <w:rPr>
          <w:lang w:val="ru-RU"/>
        </w:rPr>
        <w:t>::</w:t>
      </w:r>
      <w:proofErr w:type="spellStart"/>
      <w:r>
        <w:t>playTone</w:t>
      </w:r>
      <w:proofErr w:type="spellEnd"/>
      <w:r w:rsidRPr="002974DC">
        <w:rPr>
          <w:lang w:val="ru-RU"/>
        </w:rPr>
        <w:t>() {</w:t>
      </w:r>
      <w:r w:rsidRPr="002974DC">
        <w:rPr>
          <w:lang w:val="ru-RU"/>
        </w:rPr>
        <w:br/>
        <w:t xml:space="preserve">    </w:t>
      </w:r>
      <w:r>
        <w:t>int</w:t>
      </w:r>
      <w:r w:rsidRPr="002974DC">
        <w:rPr>
          <w:lang w:val="ru-RU"/>
        </w:rPr>
        <w:t xml:space="preserve"> </w:t>
      </w:r>
      <w:r>
        <w:t>frequency</w:t>
      </w:r>
      <w:r w:rsidRPr="002974DC">
        <w:rPr>
          <w:lang w:val="ru-RU"/>
        </w:rPr>
        <w:t xml:space="preserve"> = </w:t>
      </w:r>
      <w:proofErr w:type="spellStart"/>
      <w:r>
        <w:t>ui</w:t>
      </w:r>
      <w:proofErr w:type="spellEnd"/>
      <w:r w:rsidRPr="002974DC">
        <w:rPr>
          <w:lang w:val="ru-RU"/>
        </w:rPr>
        <w:t>-&gt;</w:t>
      </w:r>
      <w:proofErr w:type="spellStart"/>
      <w:r>
        <w:t>frequencySlider</w:t>
      </w:r>
      <w:proofErr w:type="spellEnd"/>
      <w:r w:rsidRPr="002974DC">
        <w:rPr>
          <w:lang w:val="ru-RU"/>
        </w:rPr>
        <w:t>-&gt;</w:t>
      </w:r>
      <w:r>
        <w:t>value</w:t>
      </w:r>
      <w:r w:rsidRPr="002974DC">
        <w:rPr>
          <w:lang w:val="ru-RU"/>
        </w:rPr>
        <w:t>();  // Получение частоты с слайдера</w:t>
      </w:r>
      <w:r w:rsidRPr="002974DC">
        <w:rPr>
          <w:lang w:val="ru-RU"/>
        </w:rPr>
        <w:br/>
        <w:t xml:space="preserve">    </w:t>
      </w:r>
      <w:proofErr w:type="spellStart"/>
      <w:r>
        <w:t>ToneSynth</w:t>
      </w:r>
      <w:proofErr w:type="spellEnd"/>
      <w:r w:rsidRPr="002974DC">
        <w:rPr>
          <w:lang w:val="ru-RU"/>
        </w:rPr>
        <w:t xml:space="preserve"> </w:t>
      </w:r>
      <w:r>
        <w:t>synth</w:t>
      </w:r>
      <w:r w:rsidRPr="002974DC">
        <w:rPr>
          <w:lang w:val="ru-RU"/>
        </w:rPr>
        <w:t>;                               // Создание объекта генератора звука</w:t>
      </w:r>
      <w:r w:rsidRPr="002974DC">
        <w:rPr>
          <w:lang w:val="ru-RU"/>
        </w:rPr>
        <w:br/>
        <w:t xml:space="preserve">    </w:t>
      </w:r>
      <w:r>
        <w:t>synth</w:t>
      </w:r>
      <w:r w:rsidRPr="002974DC">
        <w:rPr>
          <w:lang w:val="ru-RU"/>
        </w:rPr>
        <w:t>.</w:t>
      </w:r>
      <w:proofErr w:type="spellStart"/>
      <w:r>
        <w:t>generateTone</w:t>
      </w:r>
      <w:proofErr w:type="spellEnd"/>
      <w:r w:rsidRPr="002974DC">
        <w:rPr>
          <w:lang w:val="ru-RU"/>
        </w:rPr>
        <w:t>(</w:t>
      </w:r>
      <w:r>
        <w:t>frequency</w:t>
      </w:r>
      <w:r w:rsidRPr="002974DC">
        <w:rPr>
          <w:lang w:val="ru-RU"/>
        </w:rPr>
        <w:t>);                // Генерация звуковой волны</w:t>
      </w:r>
      <w:r w:rsidRPr="002974DC">
        <w:rPr>
          <w:lang w:val="ru-RU"/>
        </w:rPr>
        <w:br/>
        <w:t>}</w:t>
      </w:r>
      <w:r w:rsidRPr="002974DC">
        <w:rPr>
          <w:lang w:val="ru-RU"/>
        </w:rPr>
        <w:br/>
      </w:r>
    </w:p>
    <w:p w14:paraId="09292F42" w14:textId="77777777" w:rsidR="00573E2B" w:rsidRPr="002974DC" w:rsidRDefault="00000000">
      <w:pPr>
        <w:pStyle w:val="31"/>
        <w:rPr>
          <w:lang w:val="ru-RU"/>
        </w:rPr>
      </w:pPr>
      <w:r w:rsidRPr="002974DC">
        <w:rPr>
          <w:lang w:val="ru-RU"/>
        </w:rPr>
        <w:t xml:space="preserve">5.3. Генерация звука: </w:t>
      </w:r>
      <w:proofErr w:type="spellStart"/>
      <w:r>
        <w:t>tonesynth</w:t>
      </w:r>
      <w:proofErr w:type="spellEnd"/>
      <w:r w:rsidRPr="002974DC">
        <w:rPr>
          <w:lang w:val="ru-RU"/>
        </w:rPr>
        <w:t>.</w:t>
      </w:r>
      <w:proofErr w:type="spellStart"/>
      <w:r>
        <w:t>cpp</w:t>
      </w:r>
      <w:proofErr w:type="spellEnd"/>
    </w:p>
    <w:p w14:paraId="0C06AF07" w14:textId="77777777" w:rsidR="00573E2B" w:rsidRPr="002974DC" w:rsidRDefault="00000000">
      <w:pPr>
        <w:rPr>
          <w:lang w:val="ru-RU"/>
        </w:rPr>
      </w:pPr>
      <w:r w:rsidRPr="002974DC">
        <w:rPr>
          <w:lang w:val="ru-RU"/>
        </w:rPr>
        <w:t xml:space="preserve">Класс </w:t>
      </w:r>
      <w:proofErr w:type="spellStart"/>
      <w:r>
        <w:t>ToneSynth</w:t>
      </w:r>
      <w:proofErr w:type="spellEnd"/>
      <w:r w:rsidRPr="002974DC">
        <w:rPr>
          <w:lang w:val="ru-RU"/>
        </w:rPr>
        <w:t xml:space="preserve"> отвечает за математические вычисления и генерацию звуковой волны.</w:t>
      </w:r>
    </w:p>
    <w:p w14:paraId="77754DEC" w14:textId="77777777" w:rsidR="00573E2B" w:rsidRPr="002974DC" w:rsidRDefault="00000000">
      <w:pPr>
        <w:rPr>
          <w:lang w:val="ru-RU"/>
        </w:rPr>
      </w:pPr>
      <w:r w:rsidRPr="002974DC">
        <w:rPr>
          <w:lang w:val="ru-RU"/>
        </w:rPr>
        <w:br/>
        <w:t>#</w:t>
      </w:r>
      <w:r>
        <w:t>include</w:t>
      </w:r>
      <w:r w:rsidRPr="002974DC">
        <w:rPr>
          <w:lang w:val="ru-RU"/>
        </w:rPr>
        <w:t xml:space="preserve"> "</w:t>
      </w:r>
      <w:proofErr w:type="spellStart"/>
      <w:r>
        <w:t>tonesynth</w:t>
      </w:r>
      <w:proofErr w:type="spellEnd"/>
      <w:r w:rsidRPr="002974DC">
        <w:rPr>
          <w:lang w:val="ru-RU"/>
        </w:rPr>
        <w:t>.</w:t>
      </w:r>
      <w:r>
        <w:t>h</w:t>
      </w:r>
      <w:r w:rsidRPr="002974DC">
        <w:rPr>
          <w:lang w:val="ru-RU"/>
        </w:rPr>
        <w:t>"</w:t>
      </w:r>
      <w:r w:rsidRPr="002974DC">
        <w:rPr>
          <w:lang w:val="ru-RU"/>
        </w:rPr>
        <w:br/>
        <w:t>#</w:t>
      </w:r>
      <w:r>
        <w:t>include</w:t>
      </w:r>
      <w:r w:rsidRPr="002974DC">
        <w:rPr>
          <w:lang w:val="ru-RU"/>
        </w:rPr>
        <w:t xml:space="preserve"> &lt;</w:t>
      </w:r>
      <w:proofErr w:type="spellStart"/>
      <w:r>
        <w:t>cmath</w:t>
      </w:r>
      <w:proofErr w:type="spellEnd"/>
      <w:r w:rsidRPr="002974DC">
        <w:rPr>
          <w:lang w:val="ru-RU"/>
        </w:rPr>
        <w:t>&gt;</w:t>
      </w:r>
      <w:r w:rsidRPr="002974DC">
        <w:rPr>
          <w:lang w:val="ru-RU"/>
        </w:rPr>
        <w:br/>
        <w:t>#</w:t>
      </w:r>
      <w:r>
        <w:t>include</w:t>
      </w:r>
      <w:r w:rsidRPr="002974DC">
        <w:rPr>
          <w:lang w:val="ru-RU"/>
        </w:rPr>
        <w:t xml:space="preserve"> &lt;</w:t>
      </w:r>
      <w:r>
        <w:t>vector</w:t>
      </w:r>
      <w:r w:rsidRPr="002974DC">
        <w:rPr>
          <w:lang w:val="ru-RU"/>
        </w:rPr>
        <w:t>&gt;</w:t>
      </w:r>
      <w:r w:rsidRPr="002974DC">
        <w:rPr>
          <w:lang w:val="ru-RU"/>
        </w:rPr>
        <w:br/>
      </w:r>
      <w:r w:rsidRPr="002974DC">
        <w:rPr>
          <w:lang w:val="ru-RU"/>
        </w:rPr>
        <w:br/>
      </w:r>
      <w:r>
        <w:t>void</w:t>
      </w:r>
      <w:r w:rsidRPr="002974DC">
        <w:rPr>
          <w:lang w:val="ru-RU"/>
        </w:rPr>
        <w:t xml:space="preserve"> </w:t>
      </w:r>
      <w:proofErr w:type="spellStart"/>
      <w:r>
        <w:t>ToneSynth</w:t>
      </w:r>
      <w:proofErr w:type="spellEnd"/>
      <w:r w:rsidRPr="002974DC">
        <w:rPr>
          <w:lang w:val="ru-RU"/>
        </w:rPr>
        <w:t>::</w:t>
      </w:r>
      <w:proofErr w:type="spellStart"/>
      <w:r>
        <w:t>generateTone</w:t>
      </w:r>
      <w:proofErr w:type="spellEnd"/>
      <w:r w:rsidRPr="002974DC">
        <w:rPr>
          <w:lang w:val="ru-RU"/>
        </w:rPr>
        <w:t>(</w:t>
      </w:r>
      <w:r>
        <w:t>int</w:t>
      </w:r>
      <w:r w:rsidRPr="002974DC">
        <w:rPr>
          <w:lang w:val="ru-RU"/>
        </w:rPr>
        <w:t xml:space="preserve"> </w:t>
      </w:r>
      <w:r>
        <w:t>frequency</w:t>
      </w:r>
      <w:r w:rsidRPr="002974DC">
        <w:rPr>
          <w:lang w:val="ru-RU"/>
        </w:rPr>
        <w:t>) {</w:t>
      </w:r>
      <w:r w:rsidRPr="002974DC">
        <w:rPr>
          <w:lang w:val="ru-RU"/>
        </w:rPr>
        <w:br/>
        <w:t xml:space="preserve">    </w:t>
      </w:r>
      <w:r>
        <w:t>int</w:t>
      </w:r>
      <w:r w:rsidRPr="002974DC">
        <w:rPr>
          <w:lang w:val="ru-RU"/>
        </w:rPr>
        <w:t xml:space="preserve"> </w:t>
      </w:r>
      <w:proofErr w:type="spellStart"/>
      <w:r>
        <w:t>sampleRate</w:t>
      </w:r>
      <w:proofErr w:type="spellEnd"/>
      <w:r w:rsidRPr="002974DC">
        <w:rPr>
          <w:lang w:val="ru-RU"/>
        </w:rPr>
        <w:t xml:space="preserve"> = 44100;        // Частота дискретизации (Гц)</w:t>
      </w:r>
      <w:r w:rsidRPr="002974DC">
        <w:rPr>
          <w:lang w:val="ru-RU"/>
        </w:rPr>
        <w:br/>
        <w:t xml:space="preserve">    </w:t>
      </w:r>
      <w:r>
        <w:t>double</w:t>
      </w:r>
      <w:r w:rsidRPr="002974DC">
        <w:rPr>
          <w:lang w:val="ru-RU"/>
        </w:rPr>
        <w:t xml:space="preserve"> </w:t>
      </w:r>
      <w:r>
        <w:t>duration</w:t>
      </w:r>
      <w:r w:rsidRPr="002974DC">
        <w:rPr>
          <w:lang w:val="ru-RU"/>
        </w:rPr>
        <w:t xml:space="preserve"> = 1.0;         // Длительность сигнала (1 секунда)</w:t>
      </w:r>
      <w:r w:rsidRPr="002974DC">
        <w:rPr>
          <w:lang w:val="ru-RU"/>
        </w:rPr>
        <w:br/>
        <w:t xml:space="preserve">    </w:t>
      </w:r>
      <w:r>
        <w:t>std</w:t>
      </w:r>
      <w:r w:rsidRPr="002974DC">
        <w:rPr>
          <w:lang w:val="ru-RU"/>
        </w:rPr>
        <w:t>::</w:t>
      </w:r>
      <w:r>
        <w:t>vector</w:t>
      </w:r>
      <w:r w:rsidRPr="002974DC">
        <w:rPr>
          <w:lang w:val="ru-RU"/>
        </w:rPr>
        <w:t>&lt;</w:t>
      </w:r>
      <w:r>
        <w:t>double</w:t>
      </w:r>
      <w:r w:rsidRPr="002974DC">
        <w:rPr>
          <w:lang w:val="ru-RU"/>
        </w:rPr>
        <w:t xml:space="preserve">&gt; </w:t>
      </w:r>
      <w:r>
        <w:t>samples</w:t>
      </w:r>
      <w:r w:rsidRPr="002974DC">
        <w:rPr>
          <w:lang w:val="ru-RU"/>
        </w:rPr>
        <w:t>;  // Вектор для хранения данных звуковой волны</w:t>
      </w:r>
      <w:r w:rsidRPr="002974DC">
        <w:rPr>
          <w:lang w:val="ru-RU"/>
        </w:rPr>
        <w:br/>
      </w:r>
      <w:r w:rsidRPr="002974DC">
        <w:rPr>
          <w:lang w:val="ru-RU"/>
        </w:rPr>
        <w:lastRenderedPageBreak/>
        <w:br/>
        <w:t xml:space="preserve">    </w:t>
      </w:r>
      <w:r>
        <w:t>for</w:t>
      </w:r>
      <w:r w:rsidRPr="002974DC">
        <w:rPr>
          <w:lang w:val="ru-RU"/>
        </w:rPr>
        <w:t xml:space="preserve"> (</w:t>
      </w:r>
      <w:r>
        <w:t>int</w:t>
      </w:r>
      <w:r w:rsidRPr="002974DC">
        <w:rPr>
          <w:lang w:val="ru-RU"/>
        </w:rPr>
        <w:t xml:space="preserve"> </w:t>
      </w:r>
      <w:proofErr w:type="spellStart"/>
      <w:r>
        <w:t>i</w:t>
      </w:r>
      <w:proofErr w:type="spellEnd"/>
      <w:r w:rsidRPr="002974DC">
        <w:rPr>
          <w:lang w:val="ru-RU"/>
        </w:rPr>
        <w:t xml:space="preserve"> = 0; </w:t>
      </w:r>
      <w:proofErr w:type="spellStart"/>
      <w:r>
        <w:t>i</w:t>
      </w:r>
      <w:proofErr w:type="spellEnd"/>
      <w:r w:rsidRPr="002974DC">
        <w:rPr>
          <w:lang w:val="ru-RU"/>
        </w:rPr>
        <w:t xml:space="preserve"> &lt; </w:t>
      </w:r>
      <w:proofErr w:type="spellStart"/>
      <w:r>
        <w:t>sampleRate</w:t>
      </w:r>
      <w:proofErr w:type="spellEnd"/>
      <w:r w:rsidRPr="002974DC">
        <w:rPr>
          <w:lang w:val="ru-RU"/>
        </w:rPr>
        <w:t xml:space="preserve"> * </w:t>
      </w:r>
      <w:r>
        <w:t>duration</w:t>
      </w:r>
      <w:r w:rsidRPr="002974DC">
        <w:rPr>
          <w:lang w:val="ru-RU"/>
        </w:rPr>
        <w:t xml:space="preserve">; </w:t>
      </w:r>
      <w:proofErr w:type="spellStart"/>
      <w:r>
        <w:t>i</w:t>
      </w:r>
      <w:proofErr w:type="spellEnd"/>
      <w:r w:rsidRPr="002974DC">
        <w:rPr>
          <w:lang w:val="ru-RU"/>
        </w:rPr>
        <w:t>++) {</w:t>
      </w:r>
      <w:r w:rsidRPr="002974DC">
        <w:rPr>
          <w:lang w:val="ru-RU"/>
        </w:rPr>
        <w:br/>
        <w:t xml:space="preserve">        </w:t>
      </w:r>
      <w:r>
        <w:t>double</w:t>
      </w:r>
      <w:r w:rsidRPr="002974DC">
        <w:rPr>
          <w:lang w:val="ru-RU"/>
        </w:rPr>
        <w:t xml:space="preserve"> </w:t>
      </w:r>
      <w:r>
        <w:t>sample</w:t>
      </w:r>
      <w:r w:rsidRPr="002974DC">
        <w:rPr>
          <w:lang w:val="ru-RU"/>
        </w:rPr>
        <w:t xml:space="preserve"> = </w:t>
      </w:r>
      <w:r>
        <w:t>sin</w:t>
      </w:r>
      <w:r w:rsidRPr="002974DC">
        <w:rPr>
          <w:lang w:val="ru-RU"/>
        </w:rPr>
        <w:t xml:space="preserve">(2 * </w:t>
      </w:r>
      <w:r>
        <w:t>M</w:t>
      </w:r>
      <w:r w:rsidRPr="002974DC">
        <w:rPr>
          <w:lang w:val="ru-RU"/>
        </w:rPr>
        <w:t>_</w:t>
      </w:r>
      <w:r>
        <w:t>PI</w:t>
      </w:r>
      <w:r w:rsidRPr="002974DC">
        <w:rPr>
          <w:lang w:val="ru-RU"/>
        </w:rPr>
        <w:t xml:space="preserve"> * </w:t>
      </w:r>
      <w:r>
        <w:t>frequency</w:t>
      </w:r>
      <w:r w:rsidRPr="002974DC">
        <w:rPr>
          <w:lang w:val="ru-RU"/>
        </w:rPr>
        <w:t xml:space="preserve"> * </w:t>
      </w:r>
      <w:proofErr w:type="spellStart"/>
      <w:r>
        <w:t>i</w:t>
      </w:r>
      <w:proofErr w:type="spellEnd"/>
      <w:r w:rsidRPr="002974DC">
        <w:rPr>
          <w:lang w:val="ru-RU"/>
        </w:rPr>
        <w:t xml:space="preserve"> / </w:t>
      </w:r>
      <w:proofErr w:type="spellStart"/>
      <w:r>
        <w:t>sampleRate</w:t>
      </w:r>
      <w:proofErr w:type="spellEnd"/>
      <w:r w:rsidRPr="002974DC">
        <w:rPr>
          <w:lang w:val="ru-RU"/>
        </w:rPr>
        <w:t>); // Генерация синусоиды</w:t>
      </w:r>
      <w:r w:rsidRPr="002974DC">
        <w:rPr>
          <w:lang w:val="ru-RU"/>
        </w:rPr>
        <w:br/>
        <w:t xml:space="preserve">        </w:t>
      </w:r>
      <w:r>
        <w:t>samples</w:t>
      </w:r>
      <w:r w:rsidRPr="002974DC">
        <w:rPr>
          <w:lang w:val="ru-RU"/>
        </w:rPr>
        <w:t>.</w:t>
      </w:r>
      <w:r>
        <w:t>push</w:t>
      </w:r>
      <w:r w:rsidRPr="002974DC">
        <w:rPr>
          <w:lang w:val="ru-RU"/>
        </w:rPr>
        <w:t>_</w:t>
      </w:r>
      <w:r>
        <w:t>back</w:t>
      </w:r>
      <w:r w:rsidRPr="002974DC">
        <w:rPr>
          <w:lang w:val="ru-RU"/>
        </w:rPr>
        <w:t>(</w:t>
      </w:r>
      <w:r>
        <w:t>sample</w:t>
      </w:r>
      <w:r w:rsidRPr="002974DC">
        <w:rPr>
          <w:lang w:val="ru-RU"/>
        </w:rPr>
        <w:t>);</w:t>
      </w:r>
      <w:r w:rsidRPr="002974DC">
        <w:rPr>
          <w:lang w:val="ru-RU"/>
        </w:rPr>
        <w:br/>
        <w:t xml:space="preserve">    }</w:t>
      </w:r>
      <w:r w:rsidRPr="002974DC">
        <w:rPr>
          <w:lang w:val="ru-RU"/>
        </w:rPr>
        <w:br/>
      </w:r>
      <w:r w:rsidRPr="002974DC">
        <w:rPr>
          <w:lang w:val="ru-RU"/>
        </w:rPr>
        <w:br/>
        <w:t xml:space="preserve">    </w:t>
      </w:r>
      <w:r>
        <w:t>play</w:t>
      </w:r>
      <w:r w:rsidRPr="002974DC">
        <w:rPr>
          <w:lang w:val="ru-RU"/>
        </w:rPr>
        <w:t>(</w:t>
      </w:r>
      <w:r>
        <w:t>samples</w:t>
      </w:r>
      <w:r w:rsidRPr="002974DC">
        <w:rPr>
          <w:lang w:val="ru-RU"/>
        </w:rPr>
        <w:t>); // Воспроизведение звукового сигнала</w:t>
      </w:r>
      <w:r w:rsidRPr="002974DC">
        <w:rPr>
          <w:lang w:val="ru-RU"/>
        </w:rPr>
        <w:br/>
        <w:t>}</w:t>
      </w:r>
      <w:r w:rsidRPr="002974DC">
        <w:rPr>
          <w:lang w:val="ru-RU"/>
        </w:rPr>
        <w:br/>
      </w:r>
      <w:r w:rsidRPr="002974DC">
        <w:rPr>
          <w:lang w:val="ru-RU"/>
        </w:rPr>
        <w:br/>
      </w:r>
      <w:r>
        <w:t>void</w:t>
      </w:r>
      <w:r w:rsidRPr="002974DC">
        <w:rPr>
          <w:lang w:val="ru-RU"/>
        </w:rPr>
        <w:t xml:space="preserve"> </w:t>
      </w:r>
      <w:proofErr w:type="spellStart"/>
      <w:r>
        <w:t>ToneSynth</w:t>
      </w:r>
      <w:proofErr w:type="spellEnd"/>
      <w:r w:rsidRPr="002974DC">
        <w:rPr>
          <w:lang w:val="ru-RU"/>
        </w:rPr>
        <w:t>::</w:t>
      </w:r>
      <w:r>
        <w:t>play</w:t>
      </w:r>
      <w:r w:rsidRPr="002974DC">
        <w:rPr>
          <w:lang w:val="ru-RU"/>
        </w:rPr>
        <w:t>(</w:t>
      </w:r>
      <w:r>
        <w:t>const</w:t>
      </w:r>
      <w:r w:rsidRPr="002974DC">
        <w:rPr>
          <w:lang w:val="ru-RU"/>
        </w:rPr>
        <w:t xml:space="preserve"> </w:t>
      </w:r>
      <w:r>
        <w:t>std</w:t>
      </w:r>
      <w:r w:rsidRPr="002974DC">
        <w:rPr>
          <w:lang w:val="ru-RU"/>
        </w:rPr>
        <w:t>::</w:t>
      </w:r>
      <w:r>
        <w:t>vector</w:t>
      </w:r>
      <w:r w:rsidRPr="002974DC">
        <w:rPr>
          <w:lang w:val="ru-RU"/>
        </w:rPr>
        <w:t>&lt;</w:t>
      </w:r>
      <w:r>
        <w:t>double</w:t>
      </w:r>
      <w:r w:rsidRPr="002974DC">
        <w:rPr>
          <w:lang w:val="ru-RU"/>
        </w:rPr>
        <w:t xml:space="preserve">&gt;&amp; </w:t>
      </w:r>
      <w:r>
        <w:t>samples</w:t>
      </w:r>
      <w:r w:rsidRPr="002974DC">
        <w:rPr>
          <w:lang w:val="ru-RU"/>
        </w:rPr>
        <w:t>) {</w:t>
      </w:r>
      <w:r w:rsidRPr="002974DC">
        <w:rPr>
          <w:lang w:val="ru-RU"/>
        </w:rPr>
        <w:br/>
        <w:t xml:space="preserve">    // Реализация воспроизведения (на текущий момент не завершена)</w:t>
      </w:r>
      <w:r w:rsidRPr="002974DC">
        <w:rPr>
          <w:lang w:val="ru-RU"/>
        </w:rPr>
        <w:br/>
        <w:t>}</w:t>
      </w:r>
      <w:r w:rsidRPr="002974DC">
        <w:rPr>
          <w:lang w:val="ru-RU"/>
        </w:rPr>
        <w:br/>
      </w:r>
    </w:p>
    <w:p w14:paraId="6A3B4148" w14:textId="77777777" w:rsidR="00573E2B" w:rsidRPr="002974DC" w:rsidRDefault="00000000">
      <w:pPr>
        <w:pStyle w:val="21"/>
        <w:rPr>
          <w:lang w:val="ru-RU"/>
        </w:rPr>
      </w:pPr>
      <w:r w:rsidRPr="002974DC">
        <w:rPr>
          <w:lang w:val="ru-RU"/>
        </w:rPr>
        <w:t>6. Основные вычисления</w:t>
      </w:r>
    </w:p>
    <w:p w14:paraId="7E444C3B" w14:textId="77777777" w:rsidR="00573E2B" w:rsidRDefault="00000000">
      <w:r w:rsidRPr="002974DC">
        <w:rPr>
          <w:lang w:val="ru-RU"/>
        </w:rPr>
        <w:t xml:space="preserve">Программа основана на математическом вычислении звуковой волны с использованием функции синуса. </w:t>
      </w:r>
      <w:proofErr w:type="spellStart"/>
      <w:r>
        <w:t>Основная</w:t>
      </w:r>
      <w:proofErr w:type="spellEnd"/>
      <w:r>
        <w:t xml:space="preserve"> </w:t>
      </w:r>
      <w:proofErr w:type="spellStart"/>
      <w:r>
        <w:t>формула</w:t>
      </w:r>
      <w:proofErr w:type="spellEnd"/>
      <w:r>
        <w:t xml:space="preserve">: y(t) = sin(2πft), где: </w:t>
      </w:r>
    </w:p>
    <w:p w14:paraId="1D2D74EA" w14:textId="77777777" w:rsidR="00573E2B" w:rsidRPr="002974DC" w:rsidRDefault="00000000">
      <w:pPr>
        <w:pStyle w:val="a0"/>
        <w:rPr>
          <w:lang w:val="ru-RU"/>
        </w:rPr>
      </w:pPr>
      <w:r w:rsidRPr="002974DC">
        <w:rPr>
          <w:lang w:val="ru-RU"/>
        </w:rPr>
        <w:t xml:space="preserve">- </w:t>
      </w:r>
      <w:r>
        <w:t>y</w:t>
      </w:r>
      <w:r w:rsidRPr="002974DC">
        <w:rPr>
          <w:lang w:val="ru-RU"/>
        </w:rPr>
        <w:t>(</w:t>
      </w:r>
      <w:r>
        <w:t>t</w:t>
      </w:r>
      <w:r w:rsidRPr="002974DC">
        <w:rPr>
          <w:lang w:val="ru-RU"/>
        </w:rPr>
        <w:t xml:space="preserve">): значение сигнала в момент времени </w:t>
      </w:r>
      <w:r>
        <w:t>t</w:t>
      </w:r>
      <w:r w:rsidRPr="002974DC">
        <w:rPr>
          <w:lang w:val="ru-RU"/>
        </w:rPr>
        <w:t>;</w:t>
      </w:r>
    </w:p>
    <w:p w14:paraId="73EAE3AF" w14:textId="77777777" w:rsidR="00573E2B" w:rsidRPr="002974DC" w:rsidRDefault="00000000">
      <w:pPr>
        <w:pStyle w:val="a0"/>
        <w:rPr>
          <w:lang w:val="ru-RU"/>
        </w:rPr>
      </w:pPr>
      <w:r w:rsidRPr="002974DC">
        <w:rPr>
          <w:lang w:val="ru-RU"/>
        </w:rPr>
        <w:t xml:space="preserve">- </w:t>
      </w:r>
      <w:r>
        <w:t>f</w:t>
      </w:r>
      <w:r w:rsidRPr="002974DC">
        <w:rPr>
          <w:lang w:val="ru-RU"/>
        </w:rPr>
        <w:t>: частота сигнала в Гц;</w:t>
      </w:r>
    </w:p>
    <w:p w14:paraId="152DB700" w14:textId="77777777" w:rsidR="00573E2B" w:rsidRPr="002974DC" w:rsidRDefault="00000000">
      <w:pPr>
        <w:pStyle w:val="a0"/>
        <w:rPr>
          <w:lang w:val="ru-RU"/>
        </w:rPr>
      </w:pPr>
      <w:r w:rsidRPr="002974DC">
        <w:rPr>
          <w:lang w:val="ru-RU"/>
        </w:rPr>
        <w:t xml:space="preserve">- </w:t>
      </w:r>
      <w:r>
        <w:t>t</w:t>
      </w:r>
      <w:r w:rsidRPr="002974DC">
        <w:rPr>
          <w:lang w:val="ru-RU"/>
        </w:rPr>
        <w:t>: текущее время, выраженное в секундах.</w:t>
      </w:r>
    </w:p>
    <w:p w14:paraId="15D2293C" w14:textId="77777777" w:rsidR="00573E2B" w:rsidRPr="002974DC" w:rsidRDefault="00000000">
      <w:pPr>
        <w:rPr>
          <w:lang w:val="ru-RU"/>
        </w:rPr>
      </w:pPr>
      <w:r w:rsidRPr="002974DC">
        <w:rPr>
          <w:lang w:val="ru-RU"/>
        </w:rPr>
        <w:t>Каждая выборка (</w:t>
      </w:r>
      <w:r>
        <w:t>sample</w:t>
      </w:r>
      <w:r w:rsidRPr="002974DC">
        <w:rPr>
          <w:lang w:val="ru-RU"/>
        </w:rPr>
        <w:t>) вычисляется на основе частоты дискретизации (44100 Гц), что позволяет получить гладкую синусоидальную волну.</w:t>
      </w:r>
    </w:p>
    <w:p w14:paraId="71B6082B" w14:textId="77777777" w:rsidR="002974DC" w:rsidRDefault="002974DC" w:rsidP="002974DC">
      <w:pPr>
        <w:pStyle w:val="1"/>
      </w:pPr>
      <w:r>
        <w:t xml:space="preserve">7. </w:t>
      </w:r>
      <w:proofErr w:type="spellStart"/>
      <w:r>
        <w:t>Работа</w:t>
      </w:r>
      <w:proofErr w:type="spellEnd"/>
      <w:r>
        <w:t xml:space="preserve"> </w:t>
      </w:r>
      <w:proofErr w:type="spellStart"/>
      <w:r>
        <w:t>графического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(GUI)</w:t>
      </w:r>
    </w:p>
    <w:p w14:paraId="6F6443B8" w14:textId="77777777" w:rsidR="002974DC" w:rsidRDefault="002974DC" w:rsidP="002974DC">
      <w:pPr>
        <w:pStyle w:val="p2"/>
      </w:pPr>
    </w:p>
    <w:p w14:paraId="7486CB79" w14:textId="77777777" w:rsidR="002974DC" w:rsidRDefault="002974DC" w:rsidP="002974DC">
      <w:pPr>
        <w:pStyle w:val="p3"/>
      </w:pPr>
      <w:r>
        <w:t xml:space="preserve">Графический интерфейс программы разработан с использованием библиотеки </w:t>
      </w:r>
      <w:r>
        <w:rPr>
          <w:b/>
          <w:bCs/>
        </w:rPr>
        <w:t>Qt</w:t>
      </w:r>
      <w:r>
        <w:t xml:space="preserve"> и представляет собой минималистичный синтезатор с функциональными элементами:</w:t>
      </w:r>
    </w:p>
    <w:p w14:paraId="7238D4DE" w14:textId="77777777" w:rsidR="002974DC" w:rsidRDefault="002974DC" w:rsidP="002974DC">
      <w:pPr>
        <w:pStyle w:val="p4"/>
      </w:pPr>
      <w:r>
        <w:rPr>
          <w:rStyle w:val="apple-tab-span"/>
          <w:rFonts w:eastAsiaTheme="majorEastAsia"/>
        </w:rPr>
        <w:tab/>
      </w:r>
      <w:r>
        <w:t>1.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Выбор устройства вывода звука:</w:t>
      </w:r>
    </w:p>
    <w:p w14:paraId="094B48DB" w14:textId="77777777" w:rsidR="002974DC" w:rsidRDefault="002974DC" w:rsidP="002974DC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Выпадающий список для выбора устройства воспроизведения (например, динамики или наушники).</w:t>
      </w:r>
    </w:p>
    <w:p w14:paraId="2836A4F2" w14:textId="77777777" w:rsidR="002974DC" w:rsidRDefault="002974DC" w:rsidP="002974DC">
      <w:pPr>
        <w:pStyle w:val="p4"/>
      </w:pPr>
      <w:r>
        <w:rPr>
          <w:rStyle w:val="apple-tab-span"/>
          <w:rFonts w:eastAsiaTheme="majorEastAsia"/>
        </w:rPr>
        <w:tab/>
      </w:r>
      <w:r>
        <w:t>2.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Управление громкостью:</w:t>
      </w:r>
    </w:p>
    <w:p w14:paraId="536291E8" w14:textId="77777777" w:rsidR="002974DC" w:rsidRDefault="002974DC" w:rsidP="002974DC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Ползунок для изменения уровня громкости.</w:t>
      </w:r>
    </w:p>
    <w:p w14:paraId="078461C1" w14:textId="77777777" w:rsidR="002974DC" w:rsidRDefault="002974DC" w:rsidP="002974DC">
      <w:pPr>
        <w:pStyle w:val="p4"/>
      </w:pPr>
      <w:r>
        <w:rPr>
          <w:rStyle w:val="apple-tab-span"/>
          <w:rFonts w:eastAsiaTheme="majorEastAsia"/>
        </w:rPr>
        <w:tab/>
      </w:r>
      <w:r>
        <w:t>3.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Клавиатура синтезатора:</w:t>
      </w:r>
    </w:p>
    <w:p w14:paraId="7CA6CEE0" w14:textId="77777777" w:rsidR="002974DC" w:rsidRDefault="002974DC" w:rsidP="002974DC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Набор клавиш для игры нот, включая:</w:t>
      </w:r>
    </w:p>
    <w:p w14:paraId="265B5632" w14:textId="77777777" w:rsidR="002974DC" w:rsidRDefault="002974DC" w:rsidP="002974DC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Белые клавиши: C, D, E, F, G, A, B, C’.</w:t>
      </w:r>
    </w:p>
    <w:p w14:paraId="19068885" w14:textId="77777777" w:rsidR="002974DC" w:rsidRDefault="002974DC" w:rsidP="002974DC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Черные клавиши: C#, D#, F#, G#, A#.</w:t>
      </w:r>
    </w:p>
    <w:p w14:paraId="2AB00D51" w14:textId="77777777" w:rsidR="002974DC" w:rsidRDefault="002974DC" w:rsidP="002974DC">
      <w:pPr>
        <w:pStyle w:val="p4"/>
      </w:pPr>
      <w:r>
        <w:rPr>
          <w:rStyle w:val="apple-tab-span"/>
          <w:rFonts w:eastAsiaTheme="majorEastAsia"/>
        </w:rPr>
        <w:tab/>
      </w:r>
      <w:r>
        <w:t>4.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Настройки звука:</w:t>
      </w:r>
    </w:p>
    <w:p w14:paraId="3EFB9C57" w14:textId="77777777" w:rsidR="002974DC" w:rsidRDefault="002974DC" w:rsidP="002974DC">
      <w:pPr>
        <w:pStyle w:val="p5"/>
      </w:pPr>
      <w:r>
        <w:rPr>
          <w:rStyle w:val="apple-tab-span"/>
          <w:rFonts w:eastAsiaTheme="majorEastAsia"/>
        </w:rPr>
        <w:lastRenderedPageBreak/>
        <w:tab/>
      </w:r>
      <w:r>
        <w:t>•</w:t>
      </w:r>
      <w:r>
        <w:rPr>
          <w:rStyle w:val="apple-tab-span"/>
          <w:rFonts w:eastAsiaTheme="majorEastAsia"/>
        </w:rPr>
        <w:tab/>
      </w:r>
      <w:r>
        <w:t>Поле выбора задержки (в миллисекундах) для настройки отклика.</w:t>
      </w:r>
    </w:p>
    <w:p w14:paraId="55A98D1F" w14:textId="77777777" w:rsidR="002974DC" w:rsidRDefault="002974DC" w:rsidP="002974DC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Поле выбора октавы для изменения диапазона нот.</w:t>
      </w:r>
    </w:p>
    <w:p w14:paraId="4374194E" w14:textId="1C8F2B09" w:rsidR="00573E2B" w:rsidRPr="002974DC" w:rsidRDefault="002974DC">
      <w:pPr>
        <w:rPr>
          <w:lang w:val="ru-RU"/>
        </w:rPr>
      </w:pPr>
      <w:r>
        <w:rPr>
          <w:lang w:val="ru-RU"/>
        </w:rPr>
        <w:br/>
      </w:r>
      <w:r w:rsidRPr="002974DC">
        <w:rPr>
          <w:rStyle w:val="10"/>
        </w:rPr>
        <w:t>8.Заключение</w:t>
      </w:r>
      <w:r>
        <w:rPr>
          <w:lang w:val="ru-RU"/>
        </w:rPr>
        <w:br/>
      </w:r>
      <w:r w:rsidR="00000000" w:rsidRPr="002974DC">
        <w:rPr>
          <w:lang w:val="ru-RU"/>
        </w:rPr>
        <w:t xml:space="preserve">Проект </w:t>
      </w:r>
      <w:proofErr w:type="spellStart"/>
      <w:r w:rsidR="00000000">
        <w:t>Minisynth</w:t>
      </w:r>
      <w:proofErr w:type="spellEnd"/>
      <w:r w:rsidR="00000000" w:rsidRPr="002974DC">
        <w:rPr>
          <w:lang w:val="ru-RU"/>
        </w:rPr>
        <w:t xml:space="preserve"> </w:t>
      </w:r>
      <w:r w:rsidR="00000000">
        <w:t>QT</w:t>
      </w:r>
      <w:r w:rsidR="00000000" w:rsidRPr="002974DC">
        <w:rPr>
          <w:lang w:val="ru-RU"/>
        </w:rPr>
        <w:t xml:space="preserve"> продемонстрировал возможности языка </w:t>
      </w:r>
      <w:r w:rsidR="00000000">
        <w:t>C</w:t>
      </w:r>
      <w:r w:rsidR="00000000" w:rsidRPr="002974DC">
        <w:rPr>
          <w:lang w:val="ru-RU"/>
        </w:rPr>
        <w:t xml:space="preserve">++ и библиотеки </w:t>
      </w:r>
      <w:r w:rsidR="00000000">
        <w:t>Qt</w:t>
      </w:r>
      <w:r w:rsidR="00000000" w:rsidRPr="002974DC">
        <w:rPr>
          <w:lang w:val="ru-RU"/>
        </w:rPr>
        <w:t xml:space="preserve"> для создания интерактивных приложений. Программа обладает базовыми функциями синтеза звука, включая генерацию синусоидальных волн, настройку частоты через интерфейс и воспроизведение звука. </w:t>
      </w:r>
    </w:p>
    <w:p w14:paraId="57FB8CF7" w14:textId="77777777" w:rsidR="00573E2B" w:rsidRPr="002974DC" w:rsidRDefault="00000000">
      <w:pPr>
        <w:rPr>
          <w:lang w:val="ru-RU"/>
        </w:rPr>
      </w:pPr>
      <w:r w:rsidRPr="002974DC">
        <w:rPr>
          <w:lang w:val="ru-RU"/>
        </w:rPr>
        <w:t>Ключевые достижения команды: структурированная архитектура кода, удобный интерфейс и оптимальная реализация математических вычислений.</w:t>
      </w:r>
    </w:p>
    <w:p w14:paraId="685BD272" w14:textId="77777777" w:rsidR="00573E2B" w:rsidRPr="002974DC" w:rsidRDefault="00000000">
      <w:pPr>
        <w:rPr>
          <w:lang w:val="ru-RU"/>
        </w:rPr>
      </w:pPr>
      <w:proofErr w:type="gramStart"/>
      <w:r w:rsidRPr="002974DC">
        <w:rPr>
          <w:lang w:val="ru-RU"/>
        </w:rPr>
        <w:t>Благодаря четкому распределению задач,</w:t>
      </w:r>
      <w:proofErr w:type="gramEnd"/>
      <w:r w:rsidRPr="002974DC">
        <w:rPr>
          <w:lang w:val="ru-RU"/>
        </w:rPr>
        <w:t xml:space="preserve"> проект достиг высокой степени завершенности и может быть представлен для обсуждения.</w:t>
      </w:r>
    </w:p>
    <w:sectPr w:rsidR="00573E2B" w:rsidRPr="002974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0499305">
    <w:abstractNumId w:val="8"/>
  </w:num>
  <w:num w:numId="2" w16cid:durableId="2011130439">
    <w:abstractNumId w:val="6"/>
  </w:num>
  <w:num w:numId="3" w16cid:durableId="2106878840">
    <w:abstractNumId w:val="5"/>
  </w:num>
  <w:num w:numId="4" w16cid:durableId="2119135927">
    <w:abstractNumId w:val="4"/>
  </w:num>
  <w:num w:numId="5" w16cid:durableId="1279530979">
    <w:abstractNumId w:val="7"/>
  </w:num>
  <w:num w:numId="6" w16cid:durableId="1991053503">
    <w:abstractNumId w:val="3"/>
  </w:num>
  <w:num w:numId="7" w16cid:durableId="796527438">
    <w:abstractNumId w:val="2"/>
  </w:num>
  <w:num w:numId="8" w16cid:durableId="1453208551">
    <w:abstractNumId w:val="1"/>
  </w:num>
  <w:num w:numId="9" w16cid:durableId="39416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4DC"/>
    <w:rsid w:val="002A0752"/>
    <w:rsid w:val="00326F90"/>
    <w:rsid w:val="00573E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3FEEC6"/>
  <w14:defaultImageDpi w14:val="300"/>
  <w15:docId w15:val="{12B44D07-04F8-BD47-A5FB-87F1131A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a1"/>
    <w:rsid w:val="002974DC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3"/>
      <w:szCs w:val="23"/>
      <w:lang w:val="ru-KZ" w:eastAsia="ru-RU"/>
    </w:rPr>
  </w:style>
  <w:style w:type="paragraph" w:customStyle="1" w:styleId="p2">
    <w:name w:val="p2"/>
    <w:basedOn w:val="a1"/>
    <w:rsid w:val="002974DC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ru-KZ" w:eastAsia="ru-RU"/>
    </w:rPr>
  </w:style>
  <w:style w:type="paragraph" w:customStyle="1" w:styleId="p3">
    <w:name w:val="p3"/>
    <w:basedOn w:val="a1"/>
    <w:rsid w:val="002974DC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ru-KZ" w:eastAsia="ru-RU"/>
    </w:rPr>
  </w:style>
  <w:style w:type="paragraph" w:customStyle="1" w:styleId="p4">
    <w:name w:val="p4"/>
    <w:basedOn w:val="a1"/>
    <w:rsid w:val="002974DC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sz w:val="21"/>
      <w:szCs w:val="21"/>
      <w:lang w:val="ru-KZ" w:eastAsia="ru-RU"/>
    </w:rPr>
  </w:style>
  <w:style w:type="paragraph" w:customStyle="1" w:styleId="p5">
    <w:name w:val="p5"/>
    <w:basedOn w:val="a1"/>
    <w:rsid w:val="002974DC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sz w:val="21"/>
      <w:szCs w:val="21"/>
      <w:lang w:val="ru-KZ" w:eastAsia="ru-RU"/>
    </w:rPr>
  </w:style>
  <w:style w:type="paragraph" w:customStyle="1" w:styleId="p6">
    <w:name w:val="p6"/>
    <w:basedOn w:val="a1"/>
    <w:rsid w:val="002974DC"/>
    <w:pPr>
      <w:spacing w:before="180" w:after="0" w:line="240" w:lineRule="auto"/>
      <w:ind w:left="795" w:hanging="795"/>
    </w:pPr>
    <w:rPr>
      <w:rFonts w:ascii=".AppleSystemUIFont" w:eastAsia="Times New Roman" w:hAnsi=".AppleSystemUIFont" w:cs="Times New Roman"/>
      <w:color w:val="0E0E0E"/>
      <w:sz w:val="21"/>
      <w:szCs w:val="21"/>
      <w:lang w:val="ru-KZ" w:eastAsia="ru-RU"/>
    </w:rPr>
  </w:style>
  <w:style w:type="character" w:customStyle="1" w:styleId="apple-tab-span">
    <w:name w:val="apple-tab-span"/>
    <w:basedOn w:val="a2"/>
    <w:rsid w:val="00297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Temirlan Almukhamet</cp:lastModifiedBy>
  <cp:revision>2</cp:revision>
  <dcterms:created xsi:type="dcterms:W3CDTF">2013-12-23T23:15:00Z</dcterms:created>
  <dcterms:modified xsi:type="dcterms:W3CDTF">2024-12-28T04:46:00Z</dcterms:modified>
  <cp:category/>
</cp:coreProperties>
</file>